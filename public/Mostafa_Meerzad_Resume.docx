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556883">
      <w:pPr>
        <w:pStyle w:val="37"/>
      </w:pPr>
      <w:r>
        <w:t>Mostafa Meerzad</w:t>
      </w:r>
    </w:p>
    <w:p w14:paraId="6B04543C">
      <w:r>
        <w:rPr>
          <w:b w:val="0"/>
          <w:sz w:val="22"/>
        </w:rPr>
        <w:t>Full Stack Developer</w:t>
      </w:r>
    </w:p>
    <w:p w14:paraId="47FCDED6">
      <w:r>
        <w:rPr>
          <w:b w:val="0"/>
          <w:sz w:val="22"/>
        </w:rPr>
        <w:t>Email: mostafameerzad@gmail.com | Phone: +93 790 306 378</w:t>
      </w:r>
    </w:p>
    <w:p w14:paraId="56D9BF43">
      <w:r>
        <w:rPr>
          <w:b w:val="0"/>
          <w:sz w:val="22"/>
        </w:rPr>
        <w:t xml:space="preserve">Portfolio: </w:t>
      </w:r>
      <w:r>
        <w:rPr>
          <w:rFonts w:hint="default"/>
          <w:b w:val="0"/>
          <w:sz w:val="22"/>
        </w:rPr>
        <w:t>https://mostafa-meerzad.vercel.app</w:t>
      </w:r>
    </w:p>
    <w:p w14:paraId="0FF3F256">
      <w:r>
        <w:rPr>
          <w:b w:val="0"/>
          <w:sz w:val="22"/>
        </w:rPr>
        <w:t>LinkedIn: https://www.linkedin.com/in/mostafa-meerzad-a753371b7</w:t>
      </w:r>
    </w:p>
    <w:p w14:paraId="2B154B76">
      <w:r>
        <w:rPr>
          <w:b w:val="0"/>
          <w:sz w:val="22"/>
        </w:rPr>
        <w:t>GitHub: https://github.com/mostafa-meerzad</w:t>
      </w:r>
    </w:p>
    <w:p w14:paraId="2BCC2D8A">
      <w:pPr>
        <w:pStyle w:val="2"/>
      </w:pPr>
      <w:r>
        <w:t>Professional Summary</w:t>
      </w:r>
    </w:p>
    <w:p w14:paraId="6AFB1C92">
      <w:r>
        <w:rPr>
          <w:b w:val="0"/>
          <w:sz w:val="22"/>
        </w:rPr>
        <w:t>Self-taught and resilient Full Stack Developer with 3+ years of hands-on experience building robust, scalable, and user-centric web applications. Skilled in the modern JavaScript/TypeScript ecosystem, I have a strong command over React, Next.js, Node.js, and database solutions like PostgreSQL and MongoDB. Passionate about clean code, efficient design patterns, and continuous learning. Known for leading full development cycles and being ranked among the top 10 GitHub contributors in Afghanistan.</w:t>
      </w:r>
    </w:p>
    <w:p w14:paraId="5C61E2CD">
      <w:pPr>
        <w:pStyle w:val="2"/>
      </w:pPr>
      <w:r>
        <w:t>Technical Skills</w:t>
      </w:r>
    </w:p>
    <w:p w14:paraId="517CF3A2">
      <w:r>
        <w:rPr>
          <w:b w:val="0"/>
          <w:sz w:val="22"/>
        </w:rPr>
        <w:t>Languages: JavaScript, TypeScript, Python, Java, SQL</w:t>
      </w:r>
    </w:p>
    <w:p w14:paraId="2EA24FDC">
      <w:r>
        <w:rPr>
          <w:b w:val="0"/>
          <w:sz w:val="22"/>
        </w:rPr>
        <w:t>Frameworks/Libraries: React.js, Next.js, Node.js, Express.js</w:t>
      </w:r>
    </w:p>
    <w:p w14:paraId="4D425A74">
      <w:r>
        <w:rPr>
          <w:b w:val="0"/>
          <w:sz w:val="22"/>
        </w:rPr>
        <w:t>Databases: PostgreSQL, MongoDB, Prisma, Mongoose</w:t>
      </w:r>
    </w:p>
    <w:p w14:paraId="36ABF07E">
      <w:r>
        <w:rPr>
          <w:b w:val="0"/>
          <w:sz w:val="22"/>
        </w:rPr>
        <w:t>UI/UX: TailwindCSS, Chakra UI, ShadCN, Radix UI</w:t>
      </w:r>
    </w:p>
    <w:p w14:paraId="74FDFE61">
      <w:r>
        <w:rPr>
          <w:b w:val="0"/>
          <w:sz w:val="22"/>
        </w:rPr>
        <w:t>Tools &amp; Platforms: Git, Docker, VSCode, WebStorm, PyCharm</w:t>
      </w:r>
    </w:p>
    <w:p w14:paraId="4B30C0D1">
      <w:r>
        <w:rPr>
          <w:b w:val="0"/>
          <w:sz w:val="22"/>
        </w:rPr>
        <w:t>Other: REST APIs, JWT, Axios, Zustand, React Query, Zod</w:t>
      </w:r>
    </w:p>
    <w:p w14:paraId="3479F107">
      <w:pPr>
        <w:pStyle w:val="2"/>
      </w:pPr>
      <w:r>
        <w:t>Projects</w:t>
      </w:r>
    </w:p>
    <w:p w14:paraId="2435C69A">
      <w:r>
        <w:rPr>
          <w:b w:val="0"/>
          <w:sz w:val="22"/>
        </w:rPr>
        <w:t>Promptopia</w:t>
      </w:r>
    </w:p>
    <w:p w14:paraId="49A8A2C2">
      <w:r>
        <w:rPr>
          <w:b w:val="0"/>
          <w:sz w:val="22"/>
        </w:rPr>
        <w:t>Tech Stack: Next.js, TypeScript, Chakra UI, PostgreSQL, Prisma, Zod</w:t>
      </w:r>
    </w:p>
    <w:p w14:paraId="14B096AB">
      <w:r>
        <w:rPr>
          <w:b w:val="0"/>
          <w:sz w:val="22"/>
        </w:rPr>
        <w:t>Built a social platform for sharing AI prompts with full CRUD support, like functionality, and responsive design. Led development and added custom features beyond original tutorials.</w:t>
      </w:r>
    </w:p>
    <w:p w14:paraId="474D878F">
      <w:r>
        <w:rPr>
          <w:b w:val="0"/>
          <w:sz w:val="22"/>
        </w:rPr>
        <w:t>GitHub: https://github.com/mostafa-meerzad/promptopia.git</w:t>
      </w:r>
    </w:p>
    <w:p w14:paraId="3F225496">
      <w:pPr>
        <w:rPr>
          <w:b w:val="0"/>
          <w:sz w:val="22"/>
        </w:rPr>
      </w:pPr>
      <w:r>
        <w:rPr>
          <w:b w:val="0"/>
          <w:sz w:val="22"/>
        </w:rPr>
        <w:t xml:space="preserve">Live: </w:t>
      </w:r>
      <w:r>
        <w:rPr>
          <w:b w:val="0"/>
          <w:sz w:val="22"/>
        </w:rPr>
        <w:fldChar w:fldCharType="begin"/>
      </w:r>
      <w:r>
        <w:rPr>
          <w:b w:val="0"/>
          <w:sz w:val="22"/>
        </w:rPr>
        <w:instrText xml:space="preserve"> HYPERLINK "https://promptopia-black-beta.vercel.app" </w:instrText>
      </w:r>
      <w:r>
        <w:rPr>
          <w:b w:val="0"/>
          <w:sz w:val="22"/>
        </w:rPr>
        <w:fldChar w:fldCharType="separate"/>
      </w:r>
      <w:r>
        <w:rPr>
          <w:rStyle w:val="20"/>
          <w:b w:val="0"/>
          <w:sz w:val="22"/>
        </w:rPr>
        <w:t>https://promptopia-black-beta.vercel.app</w:t>
      </w:r>
      <w:r>
        <w:rPr>
          <w:b w:val="0"/>
          <w:sz w:val="22"/>
        </w:rPr>
        <w:fldChar w:fldCharType="end"/>
      </w:r>
    </w:p>
    <w:p w14:paraId="58AF5201">
      <w:pPr>
        <w:rPr>
          <w:b w:val="0"/>
          <w:sz w:val="22"/>
        </w:rPr>
      </w:pPr>
      <w:bookmarkStart w:id="0" w:name="_GoBack"/>
      <w:bookmarkEnd w:id="0"/>
    </w:p>
    <w:p w14:paraId="5730F742">
      <w:r>
        <w:rPr>
          <w:b w:val="0"/>
          <w:sz w:val="22"/>
        </w:rPr>
        <w:t>Game Hub</w:t>
      </w:r>
    </w:p>
    <w:p w14:paraId="6AF8D43F">
      <w:r>
        <w:rPr>
          <w:b w:val="0"/>
          <w:sz w:val="22"/>
        </w:rPr>
        <w:t>Tech Stack: React.js, TypeScript, Zustand, React Query, TailwindCSS, Chakra UI</w:t>
      </w:r>
    </w:p>
    <w:p w14:paraId="77BD5CD6">
      <w:r>
        <w:rPr>
          <w:b w:val="0"/>
          <w:sz w:val="22"/>
        </w:rPr>
        <w:t>Game discovery app with real-time search, filtering by platform &amp; genre, and dynamic layout. Built using RAWG API and modern state/data management.</w:t>
      </w:r>
    </w:p>
    <w:p w14:paraId="7BCDC7CF">
      <w:r>
        <w:rPr>
          <w:b w:val="0"/>
          <w:sz w:val="22"/>
        </w:rPr>
        <w:t>GitHub: https://github.com/mostafa-meerzad/game-hub.git</w:t>
      </w:r>
    </w:p>
    <w:p w14:paraId="5571D965">
      <w:pPr>
        <w:rPr>
          <w:b w:val="0"/>
          <w:sz w:val="22"/>
        </w:rPr>
      </w:pPr>
      <w:r>
        <w:rPr>
          <w:b w:val="0"/>
          <w:sz w:val="22"/>
        </w:rPr>
        <w:t xml:space="preserve">Live: </w:t>
      </w:r>
      <w:r>
        <w:rPr>
          <w:b w:val="0"/>
          <w:sz w:val="22"/>
        </w:rPr>
        <w:fldChar w:fldCharType="begin"/>
      </w:r>
      <w:r>
        <w:rPr>
          <w:b w:val="0"/>
          <w:sz w:val="22"/>
        </w:rPr>
        <w:instrText xml:space="preserve"> HYPERLINK "https://game-hub-psi-khaki.vercel.app/" </w:instrText>
      </w:r>
      <w:r>
        <w:rPr>
          <w:b w:val="0"/>
          <w:sz w:val="22"/>
        </w:rPr>
        <w:fldChar w:fldCharType="separate"/>
      </w:r>
      <w:r>
        <w:rPr>
          <w:rStyle w:val="20"/>
          <w:b w:val="0"/>
          <w:sz w:val="22"/>
        </w:rPr>
        <w:t>https://game-hub-psi-khaki.vercel.app/</w:t>
      </w:r>
      <w:r>
        <w:rPr>
          <w:b w:val="0"/>
          <w:sz w:val="22"/>
        </w:rPr>
        <w:fldChar w:fldCharType="end"/>
      </w:r>
    </w:p>
    <w:p w14:paraId="4374148F">
      <w:pPr>
        <w:rPr>
          <w:b w:val="0"/>
          <w:sz w:val="22"/>
        </w:rPr>
      </w:pPr>
    </w:p>
    <w:p w14:paraId="4DE26E61">
      <w:r>
        <w:rPr>
          <w:b w:val="0"/>
          <w:sz w:val="22"/>
        </w:rPr>
        <w:t>Issue Tracker</w:t>
      </w:r>
    </w:p>
    <w:p w14:paraId="7A6DB45F">
      <w:r>
        <w:rPr>
          <w:b w:val="0"/>
          <w:sz w:val="22"/>
        </w:rPr>
        <w:t>Tech Stack: Next.js, Prisma, MySQL, TailwindCSS, Zod, Axios</w:t>
      </w:r>
    </w:p>
    <w:p w14:paraId="5321D9B0">
      <w:r>
        <w:rPr>
          <w:b w:val="0"/>
          <w:sz w:val="22"/>
        </w:rPr>
        <w:t>Built a full-featured issue tracking platform with user assignment, graphs for activity, and complete CRUD support. Designed scalable backend and UI.</w:t>
      </w:r>
    </w:p>
    <w:p w14:paraId="58AF4CA5">
      <w:r>
        <w:rPr>
          <w:b w:val="0"/>
          <w:sz w:val="22"/>
        </w:rPr>
        <w:t>GitHub: https://github.com/mostafa-meerzad/issue-tracker.git</w:t>
      </w:r>
    </w:p>
    <w:p w14:paraId="6DAF6B87">
      <w:pPr>
        <w:rPr>
          <w:b w:val="0"/>
          <w:sz w:val="22"/>
        </w:rPr>
      </w:pPr>
      <w:r>
        <w:rPr>
          <w:b w:val="0"/>
          <w:sz w:val="22"/>
        </w:rPr>
        <w:t xml:space="preserve">Live: </w:t>
      </w:r>
      <w:r>
        <w:rPr>
          <w:b w:val="0"/>
          <w:sz w:val="22"/>
        </w:rPr>
        <w:fldChar w:fldCharType="begin"/>
      </w:r>
      <w:r>
        <w:rPr>
          <w:b w:val="0"/>
          <w:sz w:val="22"/>
        </w:rPr>
        <w:instrText xml:space="preserve"> HYPERLINK "https://issue-tracker-two-smoky.vercel.app/" </w:instrText>
      </w:r>
      <w:r>
        <w:rPr>
          <w:b w:val="0"/>
          <w:sz w:val="22"/>
        </w:rPr>
        <w:fldChar w:fldCharType="separate"/>
      </w:r>
      <w:r>
        <w:rPr>
          <w:rStyle w:val="20"/>
          <w:b w:val="0"/>
          <w:sz w:val="22"/>
        </w:rPr>
        <w:t>https://issue-tracker-two-smoky.vercel.app/</w:t>
      </w:r>
      <w:r>
        <w:rPr>
          <w:b w:val="0"/>
          <w:sz w:val="22"/>
        </w:rPr>
        <w:fldChar w:fldCharType="end"/>
      </w:r>
    </w:p>
    <w:p w14:paraId="3BFFEC2D">
      <w:pPr>
        <w:rPr>
          <w:b w:val="0"/>
          <w:sz w:val="22"/>
        </w:rPr>
      </w:pPr>
    </w:p>
    <w:p w14:paraId="6B4AA81C">
      <w:r>
        <w:rPr>
          <w:b w:val="0"/>
          <w:sz w:val="22"/>
        </w:rPr>
        <w:t>Chatty</w:t>
      </w:r>
    </w:p>
    <w:p w14:paraId="1730EEB8">
      <w:r>
        <w:rPr>
          <w:b w:val="0"/>
          <w:sz w:val="22"/>
        </w:rPr>
        <w:t>Tech Stack: MERN Stack, TailwindCSS, Daisy UI, Axios, Zustand, JWT</w:t>
      </w:r>
    </w:p>
    <w:p w14:paraId="0917880E">
      <w:r>
        <w:rPr>
          <w:b w:val="0"/>
          <w:sz w:val="22"/>
        </w:rPr>
        <w:t>Real-time chat app built during internship with socket integration, live user status, authentication, and custom UI.</w:t>
      </w:r>
    </w:p>
    <w:p w14:paraId="66DC1D75">
      <w:r>
        <w:rPr>
          <w:b w:val="0"/>
          <w:sz w:val="22"/>
        </w:rPr>
        <w:t>GitHub: https://github.com/mostafa-meerzad/realtime-chat-app.git</w:t>
      </w:r>
    </w:p>
    <w:p w14:paraId="6D16A39F">
      <w:r>
        <w:rPr>
          <w:b w:val="0"/>
          <w:sz w:val="22"/>
        </w:rPr>
        <w:t>Live: https://realtime-chat-app-r0wc.onrender.com/</w:t>
      </w:r>
    </w:p>
    <w:p w14:paraId="4D19C302">
      <w:pPr>
        <w:pStyle w:val="2"/>
      </w:pPr>
      <w:r>
        <w:t>Work Experience</w:t>
      </w:r>
    </w:p>
    <w:p w14:paraId="7DA2CFD7">
      <w:r>
        <w:rPr>
          <w:b w:val="0"/>
          <w:sz w:val="22"/>
        </w:rPr>
        <w:t>Full Stack Developer Intern — Coding Samurai (Mar 2025 – Apr</w:t>
      </w:r>
      <w:r>
        <w:rPr>
          <w:rFonts w:hint="default"/>
          <w:b w:val="0"/>
          <w:sz w:val="22"/>
          <w:lang w:val="en-US"/>
        </w:rPr>
        <w:t xml:space="preserve"> </w:t>
      </w:r>
      <w:r>
        <w:rPr>
          <w:b w:val="0"/>
          <w:sz w:val="22"/>
        </w:rPr>
        <w:t>2025)</w:t>
      </w:r>
    </w:p>
    <w:p w14:paraId="739A2248">
      <w:r>
        <w:rPr>
          <w:b w:val="0"/>
          <w:sz w:val="22"/>
        </w:rPr>
        <w:t>- Built a real-time chat application from scratch with full-stack integration</w:t>
      </w:r>
    </w:p>
    <w:p w14:paraId="10BFC56B">
      <w:pPr>
        <w:rPr>
          <w:rFonts w:hint="default"/>
          <w:lang w:val="en-US"/>
        </w:rPr>
      </w:pPr>
      <w:r>
        <w:rPr>
          <w:b w:val="0"/>
          <w:sz w:val="22"/>
        </w:rPr>
        <w:t>-</w:t>
      </w:r>
      <w:r>
        <w:rPr>
          <w:rFonts w:hint="default"/>
          <w:b w:val="0"/>
          <w:sz w:val="22"/>
          <w:lang w:val="en-US"/>
        </w:rPr>
        <w:t xml:space="preserve"> Maintain clean and organized project.</w:t>
      </w:r>
    </w:p>
    <w:p w14:paraId="07A093C1">
      <w:pPr>
        <w:pStyle w:val="2"/>
      </w:pPr>
      <w:r>
        <w:t>Education &amp; Learning Journey</w:t>
      </w:r>
    </w:p>
    <w:p w14:paraId="2F6F19D9">
      <w:r>
        <w:rPr>
          <w:b w:val="0"/>
          <w:sz w:val="22"/>
        </w:rPr>
        <w:t>Kabul University – Faculty of Computer Science (former student)</w:t>
      </w:r>
    </w:p>
    <w:p w14:paraId="6B5DCE21">
      <w:r>
        <w:rPr>
          <w:b w:val="0"/>
          <w:sz w:val="22"/>
        </w:rPr>
        <w:t>Self-taught Developer – Learned through platforms like FreeCodeCamp, JavaScript Mastery, Mosh Hamedani</w:t>
      </w:r>
    </w:p>
    <w:p w14:paraId="0006A169">
      <w:r>
        <w:rPr>
          <w:b w:val="0"/>
          <w:sz w:val="22"/>
        </w:rPr>
        <w:t>Completed dozens of projects and tutorials covering full-stack, DSA, and design systems</w:t>
      </w:r>
    </w:p>
    <w:p w14:paraId="2F7C3116">
      <w:r>
        <w:rPr>
          <w:b w:val="0"/>
          <w:sz w:val="22"/>
        </w:rPr>
        <w:t>Among Top 10 GitHub contributors in Afghanistan</w:t>
      </w:r>
    </w:p>
    <w:p w14:paraId="04CDF4D2">
      <w:pPr>
        <w:pStyle w:val="2"/>
      </w:pPr>
      <w:r>
        <w:t>Certifications</w:t>
      </w:r>
    </w:p>
    <w:p w14:paraId="0DC89517">
      <w:r>
        <w:rPr>
          <w:b w:val="0"/>
          <w:sz w:val="22"/>
        </w:rPr>
        <w:t>(*Due to regional restrictions, unable to claim</w:t>
      </w:r>
      <w:r>
        <w:rPr>
          <w:rFonts w:hint="default"/>
          <w:b w:val="0"/>
          <w:sz w:val="22"/>
          <w:lang w:val="en-US"/>
        </w:rPr>
        <w:t xml:space="preserve"> certain</w:t>
      </w:r>
      <w:r>
        <w:rPr>
          <w:b w:val="0"/>
          <w:sz w:val="22"/>
        </w:rPr>
        <w:t xml:space="preserve"> certificates*)</w:t>
      </w:r>
    </w:p>
    <w:p w14:paraId="7DE904BE">
      <w:r>
        <w:rPr>
          <w:b w:val="0"/>
          <w:sz w:val="22"/>
        </w:rPr>
        <w:t>- freeCodeCamp: JavaScript, Frontend, Backend, Relational DBs</w:t>
      </w:r>
    </w:p>
    <w:p w14:paraId="2E1A5E51">
      <w:r>
        <w:rPr>
          <w:b w:val="0"/>
          <w:sz w:val="22"/>
        </w:rPr>
        <w:t>- Code with Mosh: React, Next.js, Node.js, MySQL, TypeScript, Java, Git, Docker</w:t>
      </w:r>
    </w:p>
    <w:p w14:paraId="1DA6A0D6">
      <w:pPr>
        <w:pStyle w:val="2"/>
      </w:pPr>
      <w:r>
        <w:t>Languages</w:t>
      </w:r>
    </w:p>
    <w:p w14:paraId="403E127D">
      <w:r>
        <w:rPr>
          <w:b w:val="0"/>
          <w:sz w:val="22"/>
        </w:rPr>
        <w:t>Persian (Native), English (Fluent)</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2"/>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1"/>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6"/>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3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4"/>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C8A067D"/>
    <w:rsid w:val="3CD433E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qFormat="1"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qFormat="1"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qFormat="1"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5"/>
    <w:unhideWhenUsed/>
    <w:uiPriority w:val="99"/>
    <w:pPr>
      <w:spacing w:after="120"/>
    </w:pPr>
  </w:style>
  <w:style w:type="paragraph" w:styleId="14">
    <w:name w:val="Body Text 2"/>
    <w:basedOn w:val="1"/>
    <w:link w:val="146"/>
    <w:unhideWhenUsed/>
    <w:uiPriority w:val="99"/>
    <w:pPr>
      <w:spacing w:after="120" w:line="480" w:lineRule="auto"/>
    </w:pPr>
  </w:style>
  <w:style w:type="paragraph" w:styleId="15">
    <w:name w:val="Body Text 3"/>
    <w:basedOn w:val="1"/>
    <w:link w:val="147"/>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7"/>
    <w:unhideWhenUsed/>
    <w:uiPriority w:val="99"/>
    <w:pPr>
      <w:tabs>
        <w:tab w:val="center" w:pos="4680"/>
        <w:tab w:val="right" w:pos="9360"/>
      </w:tabs>
      <w:spacing w:after="0" w:line="240" w:lineRule="auto"/>
    </w:pPr>
  </w:style>
  <w:style w:type="paragraph" w:styleId="19">
    <w:name w:val="header"/>
    <w:basedOn w:val="1"/>
    <w:link w:val="136"/>
    <w:unhideWhenUsed/>
    <w:qFormat/>
    <w:uiPriority w:val="99"/>
    <w:pPr>
      <w:tabs>
        <w:tab w:val="center" w:pos="4680"/>
        <w:tab w:val="right" w:pos="9360"/>
      </w:tabs>
      <w:spacing w:after="0" w:line="240" w:lineRule="auto"/>
    </w:pPr>
  </w:style>
  <w:style w:type="character" w:styleId="20">
    <w:name w:val="Hyperlink"/>
    <w:basedOn w:val="11"/>
    <w:semiHidden/>
    <w:unhideWhenUsed/>
    <w:uiPriority w:val="99"/>
    <w:rPr>
      <w:color w:val="0000FF"/>
      <w:u w:val="single"/>
    </w:rPr>
  </w:style>
  <w:style w:type="paragraph" w:styleId="21">
    <w:name w:val="List"/>
    <w:basedOn w:val="1"/>
    <w:unhideWhenUsed/>
    <w:uiPriority w:val="99"/>
    <w:pPr>
      <w:ind w:left="360" w:hanging="360"/>
      <w:contextualSpacing/>
    </w:pPr>
  </w:style>
  <w:style w:type="paragraph" w:styleId="22">
    <w:name w:val="List 2"/>
    <w:basedOn w:val="1"/>
    <w:unhideWhenUsed/>
    <w:uiPriority w:val="99"/>
    <w:pPr>
      <w:ind w:left="720" w:hanging="360"/>
      <w:contextualSpacing/>
    </w:pPr>
  </w:style>
  <w:style w:type="paragraph" w:styleId="23">
    <w:name w:val="List 3"/>
    <w:basedOn w:val="1"/>
    <w:unhideWhenUsed/>
    <w:uiPriority w:val="99"/>
    <w:pPr>
      <w:ind w:left="1080" w:hanging="360"/>
      <w:contextualSpacing/>
    </w:pPr>
  </w:style>
  <w:style w:type="paragraph" w:styleId="24">
    <w:name w:val="List Bullet"/>
    <w:basedOn w:val="1"/>
    <w:unhideWhenUsed/>
    <w:uiPriority w:val="99"/>
    <w:pPr>
      <w:numPr>
        <w:ilvl w:val="0"/>
        <w:numId w:val="1"/>
      </w:numPr>
      <w:contextualSpacing/>
    </w:pPr>
  </w:style>
  <w:style w:type="paragraph" w:styleId="25">
    <w:name w:val="List Bullet 2"/>
    <w:basedOn w:val="1"/>
    <w:unhideWhenUsed/>
    <w:uiPriority w:val="99"/>
    <w:pPr>
      <w:numPr>
        <w:ilvl w:val="0"/>
        <w:numId w:val="2"/>
      </w:numPr>
      <w:contextualSpacing/>
    </w:pPr>
  </w:style>
  <w:style w:type="paragraph" w:styleId="26">
    <w:name w:val="List Bullet 3"/>
    <w:basedOn w:val="1"/>
    <w:unhideWhenUsed/>
    <w:uiPriority w:val="99"/>
    <w:pPr>
      <w:numPr>
        <w:ilvl w:val="0"/>
        <w:numId w:val="3"/>
      </w:numPr>
      <w:contextualSpacing/>
    </w:pPr>
  </w:style>
  <w:style w:type="paragraph" w:styleId="27">
    <w:name w:val="List Continue"/>
    <w:basedOn w:val="1"/>
    <w:unhideWhenUsed/>
    <w:uiPriority w:val="99"/>
    <w:pPr>
      <w:spacing w:after="120"/>
      <w:ind w:left="360"/>
      <w:contextualSpacing/>
    </w:pPr>
  </w:style>
  <w:style w:type="paragraph" w:styleId="28">
    <w:name w:val="List Continue 2"/>
    <w:basedOn w:val="1"/>
    <w:unhideWhenUsed/>
    <w:uiPriority w:val="99"/>
    <w:pPr>
      <w:spacing w:after="120"/>
      <w:ind w:left="720"/>
      <w:contextualSpacing/>
    </w:pPr>
  </w:style>
  <w:style w:type="paragraph" w:styleId="29">
    <w:name w:val="List Continue 3"/>
    <w:basedOn w:val="1"/>
    <w:unhideWhenUsed/>
    <w:uiPriority w:val="99"/>
    <w:pPr>
      <w:spacing w:after="120"/>
      <w:ind w:left="1080"/>
      <w:contextualSpacing/>
    </w:pPr>
  </w:style>
  <w:style w:type="paragraph" w:styleId="30">
    <w:name w:val="List Number"/>
    <w:basedOn w:val="1"/>
    <w:unhideWhenUsed/>
    <w:uiPriority w:val="99"/>
    <w:pPr>
      <w:numPr>
        <w:ilvl w:val="0"/>
        <w:numId w:val="4"/>
      </w:numPr>
      <w:contextualSpacing/>
    </w:pPr>
  </w:style>
  <w:style w:type="paragraph" w:styleId="31">
    <w:name w:val="List Number 2"/>
    <w:basedOn w:val="1"/>
    <w:unhideWhenUsed/>
    <w:uiPriority w:val="99"/>
    <w:pPr>
      <w:numPr>
        <w:ilvl w:val="0"/>
        <w:numId w:val="5"/>
      </w:numPr>
      <w:contextualSpacing/>
    </w:pPr>
  </w:style>
  <w:style w:type="paragraph" w:styleId="32">
    <w:name w:val="List Number 3"/>
    <w:basedOn w:val="1"/>
    <w:unhideWhenUsed/>
    <w:uiPriority w:val="99"/>
    <w:pPr>
      <w:numPr>
        <w:ilvl w:val="0"/>
        <w:numId w:val="6"/>
      </w:numPr>
      <w:contextualSpacing/>
    </w:pPr>
  </w:style>
  <w:style w:type="paragraph" w:styleId="33">
    <w:name w:val="macro"/>
    <w:link w:val="148"/>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4">
    <w:name w:val="Strong"/>
    <w:basedOn w:val="11"/>
    <w:qFormat/>
    <w:uiPriority w:val="22"/>
    <w:rPr>
      <w:b/>
      <w:bCs/>
    </w:rPr>
  </w:style>
  <w:style w:type="paragraph" w:styleId="35">
    <w:name w:val="Subtitle"/>
    <w:basedOn w:val="1"/>
    <w:next w:val="1"/>
    <w:link w:val="1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6">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7">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8">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9">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0">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1">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2">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3">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4">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5">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6">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7">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8">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9">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1">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2">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3">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4">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5">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6">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7">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8">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9">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0">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1">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2">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3">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4">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5">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6">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4">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5">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6">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7">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8">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9">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0">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8">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9">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0">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1">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2">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3">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4">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5">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6">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7">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8">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9">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0">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1">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2">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3">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4">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5">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6">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7">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8">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9">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0">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1">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2">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3">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4">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5">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9">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3">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4">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5">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6">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7">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8">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9">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0">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1">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2">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3">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4">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5">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6">
    <w:name w:val="Header Char"/>
    <w:basedOn w:val="11"/>
    <w:link w:val="19"/>
    <w:uiPriority w:val="99"/>
  </w:style>
  <w:style w:type="character" w:customStyle="1" w:styleId="137">
    <w:name w:val="Footer Char"/>
    <w:basedOn w:val="11"/>
    <w:link w:val="18"/>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1"/>
    <w:link w:val="37"/>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1"/>
    <w:link w:val="35"/>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1"/>
    <w:link w:val="13"/>
    <w:uiPriority w:val="99"/>
  </w:style>
  <w:style w:type="character" w:customStyle="1" w:styleId="146">
    <w:name w:val="Body Text 2 Char"/>
    <w:basedOn w:val="11"/>
    <w:link w:val="14"/>
    <w:uiPriority w:val="99"/>
  </w:style>
  <w:style w:type="character" w:customStyle="1" w:styleId="147">
    <w:name w:val="Body Text 3 Char"/>
    <w:basedOn w:val="11"/>
    <w:link w:val="15"/>
    <w:uiPriority w:val="99"/>
    <w:rPr>
      <w:sz w:val="16"/>
      <w:szCs w:val="16"/>
    </w:rPr>
  </w:style>
  <w:style w:type="character" w:customStyle="1" w:styleId="148">
    <w:name w:val="Macro Text Char"/>
    <w:basedOn w:val="11"/>
    <w:link w:val="33"/>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1"/>
    <w:link w:val="149"/>
    <w:uiPriority w:val="29"/>
    <w:rPr>
      <w:i/>
      <w:iCs/>
      <w:color w:val="000000" w:themeColor="text1"/>
      <w14:textFill>
        <w14:solidFill>
          <w14:schemeClr w14:val="tx1"/>
        </w14:solidFill>
      </w14:textFill>
    </w:rPr>
  </w:style>
  <w:style w:type="character" w:customStyle="1" w:styleId="151">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3">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1"/>
    <w:link w:val="157"/>
    <w:uiPriority w:val="30"/>
    <w:rPr>
      <w:b/>
      <w:bCs/>
      <w:i/>
      <w:iCs/>
      <w:color w:val="4F81BD" w:themeColor="accent1"/>
      <w14:textFill>
        <w14:solidFill>
          <w14:schemeClr w14:val="accent1"/>
        </w14:solidFill>
      </w14:textFill>
    </w:rPr>
  </w:style>
  <w:style w:type="character" w:customStyle="1" w:styleId="1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1"/>
    <w:qFormat/>
    <w:uiPriority w:val="21"/>
    <w:rPr>
      <w:b/>
      <w:bCs/>
      <w:i/>
      <w:iCs/>
      <w:color w:val="4F81BD" w:themeColor="accent1"/>
      <w14:textFill>
        <w14:solidFill>
          <w14:schemeClr w14:val="accent1"/>
        </w14:solidFill>
      </w14:textFill>
    </w:rPr>
  </w:style>
  <w:style w:type="character" w:customStyle="1" w:styleId="161">
    <w:name w:val="Subtle Reference"/>
    <w:basedOn w:val="11"/>
    <w:qFormat/>
    <w:uiPriority w:val="31"/>
    <w:rPr>
      <w:smallCaps/>
      <w:color w:val="C0504D" w:themeColor="accent2"/>
      <w:u w:val="single"/>
      <w14:textFill>
        <w14:solidFill>
          <w14:schemeClr w14:val="accent2"/>
        </w14:solidFill>
      </w14:textFill>
    </w:rPr>
  </w:style>
  <w:style w:type="character" w:customStyle="1" w:styleId="1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1"/>
    <w:qFormat/>
    <w:uiPriority w:val="33"/>
    <w:rPr>
      <w:b/>
      <w:bCs/>
      <w:smallCaps/>
      <w:spacing w:val="5"/>
    </w:rPr>
  </w:style>
  <w:style w:type="paragraph" w:customStyle="1" w:styleId="164">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7</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Mostafa</cp:lastModifiedBy>
  <dcterms:modified xsi:type="dcterms:W3CDTF">2025-07-29T15:21:53Z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86841F74E33C496B8210B3B209DD279E_12</vt:lpwstr>
  </property>
</Properties>
</file>